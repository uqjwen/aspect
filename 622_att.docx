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JATCE ATE</w:t>
      </w:r>
    </w:p>
    <w:p>
      <w:r>
        <w:rPr>
          <w:sz w:val="20"/>
        </w:rPr>
        <w:t xml:space="preserve">you </w:t>
      </w:r>
      <w:r>
        <w:rPr>
          <w:sz w:val="20"/>
        </w:rPr>
        <w:t xml:space="preserve">ca </w:t>
      </w:r>
      <w:r>
        <w:rPr>
          <w:sz w:val="20"/>
        </w:rPr>
        <w:t xml:space="preserve">n't </w:t>
      </w:r>
      <w:r>
        <w:rPr>
          <w:sz w:val="20"/>
        </w:rPr>
        <w:t xml:space="preserve">go </w:t>
      </w:r>
      <w:r>
        <w:rPr>
          <w:sz w:val="20"/>
        </w:rPr>
        <w:t xml:space="preserve">wrong </w:t>
      </w:r>
      <w:r>
        <w:rPr>
          <w:sz w:val="20"/>
        </w:rPr>
        <w:t xml:space="preserve">with </w:t>
      </w:r>
      <w:r>
        <w:rPr>
          <w:sz w:val="20"/>
        </w:rPr>
        <w:t xml:space="preserve">this </w:t>
      </w:r>
      <w:r>
        <w:rPr>
          <w:b/>
          <w:sz w:val="22"/>
        </w:rPr>
        <w:t xml:space="preserve">place </w:t>
      </w:r>
    </w:p>
    <w:p>
      <w:r>
        <w:t>JATCE ACD</w:t>
      </w:r>
    </w:p>
    <w:p>
      <w:r>
        <w:rPr>
          <w:b/>
          <w:sz w:val="20"/>
        </w:rPr>
        <w:t xml:space="preserve">you </w:t>
      </w:r>
      <w:r>
        <w:rPr>
          <w:b/>
          <w:sz w:val="20"/>
        </w:rPr>
        <w:t xml:space="preserve">ca </w:t>
      </w:r>
      <w:r>
        <w:rPr>
          <w:b/>
          <w:sz w:val="20"/>
        </w:rPr>
        <w:t xml:space="preserve">n't </w:t>
      </w:r>
      <w:r>
        <w:rPr>
          <w:b/>
          <w:sz w:val="20"/>
        </w:rPr>
        <w:t xml:space="preserve">go </w:t>
      </w:r>
      <w:r>
        <w:rPr>
          <w:b/>
          <w:sz w:val="24"/>
        </w:rPr>
        <w:t xml:space="preserve">wrong </w:t>
      </w:r>
      <w:r>
        <w:rPr>
          <w:b/>
          <w:sz w:val="28"/>
        </w:rPr>
        <w:t xml:space="preserve">with </w:t>
      </w:r>
      <w:r>
        <w:rPr>
          <w:b/>
          <w:sz w:val="32"/>
        </w:rPr>
        <w:t xml:space="preserve">this </w:t>
      </w:r>
      <w:r>
        <w:rPr>
          <w:b/>
          <w:sz w:val="40"/>
        </w:rPr>
        <w:t xml:space="preserve">place </w:t>
      </w:r>
    </w:p>
    <w:p>
      <w:r>
        <w:t>JATCE-AT</w:t>
      </w:r>
    </w:p>
    <w:p>
      <w:r>
        <w:rPr>
          <w:sz w:val="20"/>
        </w:rPr>
        <w:t xml:space="preserve">you </w:t>
      </w:r>
      <w:r>
        <w:rPr>
          <w:sz w:val="20"/>
        </w:rPr>
        <w:t xml:space="preserve">ca </w:t>
      </w:r>
      <w:r>
        <w:rPr>
          <w:sz w:val="20"/>
        </w:rPr>
        <w:t xml:space="preserve">n't </w:t>
      </w:r>
      <w:r>
        <w:rPr>
          <w:sz w:val="20"/>
        </w:rPr>
        <w:t xml:space="preserve">go </w:t>
      </w:r>
      <w:r>
        <w:rPr>
          <w:sz w:val="20"/>
        </w:rPr>
        <w:t xml:space="preserve">wrong </w:t>
      </w:r>
      <w:r>
        <w:rPr>
          <w:b/>
          <w:sz w:val="22"/>
        </w:rPr>
        <w:t xml:space="preserve">with </w:t>
      </w:r>
      <w:r>
        <w:rPr>
          <w:sz w:val="20"/>
        </w:rPr>
        <w:t xml:space="preserve">this </w:t>
      </w:r>
      <w:r>
        <w:rPr>
          <w:b/>
          <w:sz w:val="22"/>
        </w:rPr>
        <w:t xml:space="preserve">place </w:t>
      </w:r>
    </w:p>
    <w:p>
      <w:r>
        <w:t>JATCE-AC</w:t>
      </w:r>
    </w:p>
    <w:p>
      <w:r>
        <w:rPr>
          <w:b/>
          <w:sz w:val="24"/>
        </w:rPr>
        <w:t xml:space="preserve">you </w:t>
      </w:r>
      <w:r>
        <w:rPr>
          <w:b/>
          <w:sz w:val="24"/>
        </w:rPr>
        <w:t xml:space="preserve">ca </w:t>
      </w:r>
      <w:r>
        <w:rPr>
          <w:b/>
          <w:sz w:val="24"/>
        </w:rPr>
        <w:t xml:space="preserve">n't </w:t>
      </w:r>
      <w:r>
        <w:rPr>
          <w:b/>
          <w:sz w:val="24"/>
        </w:rPr>
        <w:t xml:space="preserve">go </w:t>
      </w:r>
      <w:r>
        <w:rPr>
          <w:b/>
          <w:sz w:val="26"/>
        </w:rPr>
        <w:t xml:space="preserve">wrong </w:t>
      </w:r>
      <w:r>
        <w:rPr>
          <w:b/>
          <w:sz w:val="26"/>
        </w:rPr>
        <w:t xml:space="preserve">with </w:t>
      </w:r>
      <w:r>
        <w:rPr>
          <w:b/>
          <w:sz w:val="26"/>
        </w:rPr>
        <w:t xml:space="preserve">this </w:t>
      </w:r>
      <w:r>
        <w:rPr>
          <w:b/>
          <w:sz w:val="28"/>
        </w:rPr>
        <w:t xml:space="preserve">place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