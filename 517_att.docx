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ground truth aspect terms: dish</w:t>
      </w:r>
    </w:p>
    <w:p>
      <w:r>
        <w:t>ground truth aspect categories: FOOD</w:t>
      </w:r>
    </w:p>
    <w:p>
      <w:r>
        <w:t>JATCE ATE</w:t>
      </w:r>
    </w:p>
    <w:p>
      <w:r>
        <w:rPr>
          <w:sz w:val="20"/>
        </w:rPr>
        <w:t xml:space="preserve">she </w:t>
      </w:r>
      <w:r>
        <w:rPr>
          <w:sz w:val="20"/>
        </w:rPr>
        <w:t xml:space="preserve">wa </w:t>
      </w:r>
      <w:r>
        <w:rPr>
          <w:sz w:val="20"/>
        </w:rPr>
        <w:t xml:space="preserve">very </w:t>
      </w:r>
      <w:r>
        <w:rPr>
          <w:sz w:val="20"/>
        </w:rPr>
        <w:t xml:space="preserve">helpful </w:t>
      </w:r>
      <w:r>
        <w:rPr>
          <w:sz w:val="20"/>
        </w:rPr>
        <w:t xml:space="preserve">in </w:t>
      </w:r>
      <w:r>
        <w:rPr>
          <w:sz w:val="20"/>
        </w:rPr>
        <w:t xml:space="preserve">suggest </w:t>
      </w:r>
      <w:r>
        <w:rPr>
          <w:sz w:val="20"/>
        </w:rPr>
        <w:t xml:space="preserve">u </w:t>
      </w:r>
      <w:r>
        <w:rPr>
          <w:sz w:val="20"/>
        </w:rPr>
        <w:t xml:space="preserve">drink </w:t>
      </w:r>
      <w:r>
        <w:rPr>
          <w:sz w:val="20"/>
        </w:rPr>
        <w:t xml:space="preserve">and </w:t>
      </w:r>
      <w:r>
        <w:rPr>
          <w:sz w:val="20"/>
        </w:rPr>
        <w:t xml:space="preserve">help </w:t>
      </w:r>
      <w:r>
        <w:rPr>
          <w:sz w:val="20"/>
        </w:rPr>
        <w:t xml:space="preserve">u </w:t>
      </w:r>
      <w:r>
        <w:rPr>
          <w:sz w:val="20"/>
        </w:rPr>
        <w:t xml:space="preserve">in </w:t>
      </w:r>
      <w:r>
        <w:rPr>
          <w:sz w:val="20"/>
        </w:rPr>
        <w:t xml:space="preserve">order </w:t>
      </w:r>
      <w:r>
        <w:rPr>
          <w:sz w:val="20"/>
        </w:rPr>
        <w:t xml:space="preserve">a </w:t>
      </w:r>
      <w:r>
        <w:rPr>
          <w:sz w:val="20"/>
        </w:rPr>
        <w:t xml:space="preserve">lot </w:t>
      </w:r>
      <w:r>
        <w:rPr>
          <w:sz w:val="20"/>
        </w:rPr>
        <w:t xml:space="preserve">of </w:t>
      </w:r>
      <w:r>
        <w:rPr>
          <w:sz w:val="20"/>
        </w:rPr>
        <w:t xml:space="preserve">good </w:t>
      </w:r>
      <w:r>
        <w:rPr>
          <w:b/>
          <w:sz w:val="26"/>
        </w:rPr>
        <w:t xml:space="preserve">dish </w:t>
      </w:r>
      <w:r>
        <w:rPr>
          <w:sz w:val="20"/>
        </w:rPr>
        <w:t xml:space="preserve">since </w:t>
      </w:r>
      <w:r>
        <w:rPr>
          <w:sz w:val="20"/>
        </w:rPr>
        <w:t xml:space="preserve">we </w:t>
      </w:r>
      <w:r>
        <w:rPr>
          <w:sz w:val="20"/>
        </w:rPr>
        <w:t xml:space="preserve">know </w:t>
      </w:r>
      <w:r>
        <w:rPr>
          <w:sz w:val="20"/>
        </w:rPr>
        <w:t xml:space="preserve">nothing </w:t>
      </w:r>
      <w:r>
        <w:rPr>
          <w:sz w:val="20"/>
        </w:rPr>
        <w:t xml:space="preserve">about </w:t>
      </w:r>
      <w:r>
        <w:rPr>
          <w:sz w:val="20"/>
        </w:rPr>
        <w:t xml:space="preserve">indian </w:t>
      </w:r>
      <w:r>
        <w:rPr>
          <w:sz w:val="20"/>
        </w:rPr>
        <w:t xml:space="preserve">food </w:t>
      </w:r>
    </w:p>
    <w:p>
      <w:r>
        <w:t>JATCE ACD</w:t>
      </w:r>
    </w:p>
    <w:p>
      <w:r>
        <w:rPr>
          <w:b/>
          <w:sz w:val="20"/>
        </w:rPr>
        <w:t xml:space="preserve">she </w:t>
      </w:r>
      <w:r>
        <w:rPr>
          <w:b/>
          <w:sz w:val="20"/>
        </w:rPr>
        <w:t xml:space="preserve">wa </w:t>
      </w:r>
      <w:r>
        <w:rPr>
          <w:b/>
          <w:sz w:val="20"/>
        </w:rPr>
        <w:t xml:space="preserve">very </w:t>
      </w:r>
      <w:r>
        <w:rPr>
          <w:b/>
          <w:sz w:val="20"/>
        </w:rPr>
        <w:t xml:space="preserve">helpful </w:t>
      </w:r>
      <w:r>
        <w:rPr>
          <w:b/>
          <w:sz w:val="20"/>
        </w:rPr>
        <w:t xml:space="preserve">in </w:t>
      </w:r>
      <w:r>
        <w:rPr>
          <w:b/>
          <w:sz w:val="20"/>
        </w:rPr>
        <w:t xml:space="preserve">suggest </w:t>
      </w:r>
      <w:r>
        <w:rPr>
          <w:b/>
          <w:sz w:val="22"/>
        </w:rPr>
        <w:t xml:space="preserve">u </w:t>
      </w:r>
      <w:r>
        <w:rPr>
          <w:b/>
          <w:sz w:val="28"/>
        </w:rPr>
        <w:t xml:space="preserve">drink </w:t>
      </w:r>
      <w:r>
        <w:rPr>
          <w:b/>
          <w:sz w:val="26"/>
        </w:rPr>
        <w:t xml:space="preserve">and </w:t>
      </w:r>
      <w:r>
        <w:rPr>
          <w:b/>
          <w:sz w:val="22"/>
        </w:rPr>
        <w:t xml:space="preserve">help </w:t>
      </w:r>
      <w:r>
        <w:rPr>
          <w:b/>
          <w:sz w:val="22"/>
        </w:rPr>
        <w:t xml:space="preserve">u </w:t>
      </w:r>
      <w:r>
        <w:rPr>
          <w:b/>
          <w:sz w:val="20"/>
        </w:rPr>
        <w:t xml:space="preserve">in </w:t>
      </w:r>
      <w:r>
        <w:rPr>
          <w:b/>
          <w:sz w:val="20"/>
        </w:rPr>
        <w:t xml:space="preserve">order </w:t>
      </w:r>
      <w:r>
        <w:rPr>
          <w:b/>
          <w:sz w:val="24"/>
        </w:rPr>
        <w:t xml:space="preserve">a </w:t>
      </w:r>
      <w:r>
        <w:rPr>
          <w:b/>
          <w:sz w:val="40"/>
        </w:rPr>
        <w:t xml:space="preserve">lot </w:t>
      </w:r>
      <w:r>
        <w:rPr>
          <w:b/>
          <w:sz w:val="36"/>
        </w:rPr>
        <w:t xml:space="preserve">of </w:t>
      </w:r>
      <w:r>
        <w:rPr>
          <w:b/>
          <w:sz w:val="32"/>
        </w:rPr>
        <w:t xml:space="preserve">good </w:t>
      </w:r>
      <w:r>
        <w:rPr>
          <w:b/>
          <w:sz w:val="28"/>
        </w:rPr>
        <w:t xml:space="preserve">dish </w:t>
      </w:r>
      <w:r>
        <w:rPr>
          <w:b/>
          <w:sz w:val="26"/>
        </w:rPr>
        <w:t xml:space="preserve">since </w:t>
      </w:r>
      <w:r>
        <w:rPr>
          <w:b/>
          <w:sz w:val="22"/>
        </w:rPr>
        <w:t xml:space="preserve">we </w:t>
      </w:r>
      <w:r>
        <w:rPr>
          <w:b/>
          <w:sz w:val="20"/>
        </w:rPr>
        <w:t xml:space="preserve">know </w:t>
      </w:r>
      <w:r>
        <w:rPr>
          <w:b/>
          <w:sz w:val="22"/>
        </w:rPr>
        <w:t xml:space="preserve">nothing </w:t>
      </w:r>
      <w:r>
        <w:rPr>
          <w:b/>
          <w:sz w:val="28"/>
        </w:rPr>
        <w:t xml:space="preserve">about </w:t>
      </w:r>
      <w:r>
        <w:rPr>
          <w:b/>
          <w:sz w:val="28"/>
        </w:rPr>
        <w:t xml:space="preserve">indian </w:t>
      </w:r>
      <w:r>
        <w:rPr>
          <w:b/>
          <w:sz w:val="24"/>
        </w:rPr>
        <w:t xml:space="preserve">food </w:t>
      </w:r>
    </w:p>
    <w:p>
      <w:r>
        <w:t>JATCE-AT</w:t>
      </w:r>
    </w:p>
    <w:p>
      <w:r>
        <w:rPr>
          <w:sz w:val="20"/>
        </w:rPr>
        <w:t xml:space="preserve">she </w:t>
      </w:r>
      <w:r>
        <w:rPr>
          <w:sz w:val="20"/>
        </w:rPr>
        <w:t xml:space="preserve">wa </w:t>
      </w:r>
      <w:r>
        <w:rPr>
          <w:sz w:val="20"/>
        </w:rPr>
        <w:t xml:space="preserve">very </w:t>
      </w:r>
      <w:r>
        <w:rPr>
          <w:sz w:val="20"/>
        </w:rPr>
        <w:t xml:space="preserve">helpful </w:t>
      </w:r>
      <w:r>
        <w:rPr>
          <w:sz w:val="20"/>
        </w:rPr>
        <w:t xml:space="preserve">in </w:t>
      </w:r>
      <w:r>
        <w:rPr>
          <w:sz w:val="20"/>
        </w:rPr>
        <w:t xml:space="preserve">suggest </w:t>
      </w:r>
      <w:r>
        <w:rPr>
          <w:sz w:val="20"/>
        </w:rPr>
        <w:t xml:space="preserve">u </w:t>
      </w:r>
      <w:r>
        <w:rPr>
          <w:b/>
          <w:sz w:val="22"/>
        </w:rPr>
        <w:t xml:space="preserve">drink </w:t>
      </w:r>
      <w:r>
        <w:rPr>
          <w:sz w:val="20"/>
        </w:rPr>
        <w:t xml:space="preserve">and </w:t>
      </w:r>
      <w:r>
        <w:rPr>
          <w:sz w:val="20"/>
        </w:rPr>
        <w:t xml:space="preserve">help </w:t>
      </w:r>
      <w:r>
        <w:rPr>
          <w:sz w:val="20"/>
        </w:rPr>
        <w:t xml:space="preserve">u </w:t>
      </w:r>
      <w:r>
        <w:rPr>
          <w:sz w:val="20"/>
        </w:rPr>
        <w:t xml:space="preserve">in </w:t>
      </w:r>
      <w:r>
        <w:rPr>
          <w:sz w:val="20"/>
        </w:rPr>
        <w:t xml:space="preserve">order </w:t>
      </w:r>
      <w:r>
        <w:rPr>
          <w:sz w:val="20"/>
        </w:rPr>
        <w:t xml:space="preserve">a </w:t>
      </w:r>
      <w:r>
        <w:rPr>
          <w:sz w:val="20"/>
        </w:rPr>
        <w:t xml:space="preserve">lot </w:t>
      </w:r>
      <w:r>
        <w:rPr>
          <w:sz w:val="20"/>
        </w:rPr>
        <w:t xml:space="preserve">of </w:t>
      </w:r>
      <w:r>
        <w:rPr>
          <w:sz w:val="20"/>
        </w:rPr>
        <w:t xml:space="preserve">good </w:t>
      </w:r>
      <w:r>
        <w:rPr>
          <w:b/>
          <w:sz w:val="26"/>
        </w:rPr>
        <w:t xml:space="preserve">dish </w:t>
      </w:r>
      <w:r>
        <w:rPr>
          <w:sz w:val="20"/>
        </w:rPr>
        <w:t xml:space="preserve">since </w:t>
      </w:r>
      <w:r>
        <w:rPr>
          <w:sz w:val="20"/>
        </w:rPr>
        <w:t xml:space="preserve">we </w:t>
      </w:r>
      <w:r>
        <w:rPr>
          <w:sz w:val="20"/>
        </w:rPr>
        <w:t xml:space="preserve">know </w:t>
      </w:r>
      <w:r>
        <w:rPr>
          <w:sz w:val="20"/>
        </w:rPr>
        <w:t xml:space="preserve">nothing </w:t>
      </w:r>
      <w:r>
        <w:rPr>
          <w:sz w:val="20"/>
        </w:rPr>
        <w:t xml:space="preserve">about </w:t>
      </w:r>
      <w:r>
        <w:rPr>
          <w:sz w:val="20"/>
        </w:rPr>
        <w:t xml:space="preserve">indian </w:t>
      </w:r>
      <w:r>
        <w:rPr>
          <w:b/>
          <w:sz w:val="22"/>
        </w:rPr>
        <w:t xml:space="preserve">food </w:t>
      </w:r>
    </w:p>
    <w:p>
      <w:r>
        <w:t>JATCE-AC</w:t>
      </w:r>
    </w:p>
    <w:p>
      <w:r>
        <w:rPr>
          <w:b/>
          <w:sz w:val="24"/>
        </w:rPr>
        <w:t xml:space="preserve">she </w:t>
      </w:r>
      <w:r>
        <w:rPr>
          <w:b/>
          <w:sz w:val="24"/>
        </w:rPr>
        <w:t xml:space="preserve">wa </w:t>
      </w:r>
      <w:r>
        <w:rPr>
          <w:b/>
          <w:sz w:val="24"/>
        </w:rPr>
        <w:t xml:space="preserve">very </w:t>
      </w:r>
      <w:r>
        <w:rPr>
          <w:b/>
          <w:sz w:val="24"/>
        </w:rPr>
        <w:t xml:space="preserve">helpful </w:t>
      </w:r>
      <w:r>
        <w:rPr>
          <w:b/>
          <w:sz w:val="24"/>
        </w:rPr>
        <w:t xml:space="preserve">in </w:t>
      </w:r>
      <w:r>
        <w:rPr>
          <w:b/>
          <w:sz w:val="24"/>
        </w:rPr>
        <w:t xml:space="preserve">suggest </w:t>
      </w:r>
      <w:r>
        <w:rPr>
          <w:b/>
          <w:sz w:val="24"/>
        </w:rPr>
        <w:t xml:space="preserve">u </w:t>
      </w:r>
      <w:r>
        <w:rPr>
          <w:b/>
          <w:sz w:val="24"/>
        </w:rPr>
        <w:t xml:space="preserve">drink </w:t>
      </w:r>
      <w:r>
        <w:rPr>
          <w:b/>
          <w:sz w:val="24"/>
        </w:rPr>
        <w:t xml:space="preserve">and </w:t>
      </w:r>
      <w:r>
        <w:rPr>
          <w:b/>
          <w:sz w:val="24"/>
        </w:rPr>
        <w:t xml:space="preserve">help </w:t>
      </w:r>
      <w:r>
        <w:rPr>
          <w:b/>
          <w:sz w:val="24"/>
        </w:rPr>
        <w:t xml:space="preserve">u </w:t>
      </w:r>
      <w:r>
        <w:rPr>
          <w:b/>
          <w:sz w:val="24"/>
        </w:rPr>
        <w:t xml:space="preserve">in </w:t>
      </w:r>
      <w:r>
        <w:rPr>
          <w:b/>
          <w:sz w:val="24"/>
        </w:rPr>
        <w:t xml:space="preserve">order </w:t>
      </w:r>
      <w:r>
        <w:rPr>
          <w:b/>
          <w:sz w:val="24"/>
        </w:rPr>
        <w:t xml:space="preserve">a </w:t>
      </w:r>
      <w:r>
        <w:rPr>
          <w:b/>
          <w:sz w:val="26"/>
        </w:rPr>
        <w:t xml:space="preserve">lot </w:t>
      </w:r>
      <w:r>
        <w:rPr>
          <w:b/>
          <w:sz w:val="26"/>
        </w:rPr>
        <w:t xml:space="preserve">of </w:t>
      </w:r>
      <w:r>
        <w:rPr>
          <w:b/>
          <w:sz w:val="26"/>
        </w:rPr>
        <w:t xml:space="preserve">good </w:t>
      </w:r>
      <w:r>
        <w:rPr>
          <w:b/>
          <w:sz w:val="24"/>
        </w:rPr>
        <w:t xml:space="preserve">dish </w:t>
      </w:r>
      <w:r>
        <w:rPr>
          <w:b/>
          <w:sz w:val="24"/>
        </w:rPr>
        <w:t xml:space="preserve">since </w:t>
      </w:r>
      <w:r>
        <w:rPr>
          <w:b/>
          <w:sz w:val="24"/>
        </w:rPr>
        <w:t xml:space="preserve">we </w:t>
      </w:r>
      <w:r>
        <w:rPr>
          <w:b/>
          <w:sz w:val="24"/>
        </w:rPr>
        <w:t xml:space="preserve">know </w:t>
      </w:r>
      <w:r>
        <w:rPr>
          <w:b/>
          <w:sz w:val="24"/>
        </w:rPr>
        <w:t xml:space="preserve">nothing </w:t>
      </w:r>
      <w:r>
        <w:rPr>
          <w:b/>
          <w:sz w:val="24"/>
        </w:rPr>
        <w:t xml:space="preserve">about </w:t>
      </w:r>
      <w:r>
        <w:rPr>
          <w:b/>
          <w:sz w:val="24"/>
        </w:rPr>
        <w:t xml:space="preserve">indian </w:t>
      </w:r>
      <w:r>
        <w:rPr>
          <w:b/>
          <w:sz w:val="24"/>
        </w:rPr>
        <w:t xml:space="preserve">food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4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8" Type="http://schemas.openxmlformats.org/officeDocument/2006/relationships/theme" Target="theme/theme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