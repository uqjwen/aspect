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JATCE ATE</w:t>
      </w:r>
    </w:p>
    <w:p>
      <w:r>
        <w:rPr>
          <w:sz w:val="20"/>
        </w:rPr>
        <w:t xml:space="preserve">one </w:t>
      </w:r>
      <w:r>
        <w:rPr>
          <w:sz w:val="20"/>
        </w:rPr>
        <w:t xml:space="preserve">more </w:t>
      </w:r>
      <w:r>
        <w:rPr>
          <w:sz w:val="20"/>
        </w:rPr>
        <w:t xml:space="preserve">tip </w:t>
      </w:r>
      <w:r>
        <w:rPr>
          <w:sz w:val="20"/>
        </w:rPr>
        <w:t xml:space="preserve">, </w:t>
      </w:r>
      <w:r>
        <w:rPr>
          <w:sz w:val="20"/>
        </w:rPr>
        <w:t xml:space="preserve">please </w:t>
      </w:r>
      <w:r>
        <w:rPr>
          <w:sz w:val="20"/>
        </w:rPr>
        <w:t xml:space="preserve">purchase </w:t>
      </w:r>
      <w:r>
        <w:rPr>
          <w:sz w:val="20"/>
        </w:rPr>
        <w:t xml:space="preserve">this </w:t>
      </w:r>
      <w:r>
        <w:rPr>
          <w:sz w:val="20"/>
        </w:rPr>
        <w:t xml:space="preserve">model </w:t>
      </w:r>
      <w:r>
        <w:rPr>
          <w:sz w:val="20"/>
        </w:rPr>
        <w:t xml:space="preserve">and </w:t>
      </w:r>
      <w:r>
        <w:rPr>
          <w:sz w:val="20"/>
        </w:rPr>
        <w:t xml:space="preserve">get </w:t>
      </w:r>
      <w:r>
        <w:rPr>
          <w:sz w:val="20"/>
        </w:rPr>
        <w:t xml:space="preserve">a </w:t>
      </w:r>
      <w:r>
        <w:rPr>
          <w:b/>
          <w:sz w:val="40"/>
        </w:rPr>
        <w:t xml:space="preserve">4gb </w:t>
      </w:r>
      <w:r>
        <w:rPr>
          <w:b/>
          <w:sz w:val="40"/>
        </w:rPr>
        <w:t xml:space="preserve">stick </w:t>
      </w:r>
      <w:r>
        <w:rPr>
          <w:b/>
          <w:sz w:val="40"/>
        </w:rPr>
        <w:t xml:space="preserve">of </w:t>
      </w:r>
      <w:r>
        <w:rPr>
          <w:b/>
          <w:sz w:val="38"/>
        </w:rPr>
        <w:t xml:space="preserve">ram </w:t>
      </w:r>
      <w:r>
        <w:rPr>
          <w:sz w:val="20"/>
        </w:rPr>
        <w:t xml:space="preserve">to </w:t>
      </w:r>
      <w:r>
        <w:rPr>
          <w:sz w:val="20"/>
        </w:rPr>
        <w:t xml:space="preserve">save </w:t>
      </w:r>
      <w:r>
        <w:rPr>
          <w:sz w:val="20"/>
        </w:rPr>
        <w:t xml:space="preserve">you </w:t>
      </w:r>
      <w:r>
        <w:rPr>
          <w:sz w:val="20"/>
        </w:rPr>
        <w:t xml:space="preserve">10 </w:t>
      </w:r>
    </w:p>
    <w:p>
      <w:r>
        <w:t>JATCE ACD</w:t>
      </w:r>
    </w:p>
    <w:p>
      <w:r>
        <w:rPr>
          <w:b/>
          <w:sz w:val="20"/>
        </w:rPr>
        <w:t xml:space="preserve">one </w:t>
      </w:r>
      <w:r>
        <w:rPr>
          <w:b/>
          <w:sz w:val="20"/>
        </w:rPr>
        <w:t xml:space="preserve">more </w:t>
      </w:r>
      <w:r>
        <w:rPr>
          <w:b/>
          <w:sz w:val="20"/>
        </w:rPr>
        <w:t xml:space="preserve">tip </w:t>
      </w:r>
      <w:r>
        <w:rPr>
          <w:b/>
          <w:sz w:val="24"/>
        </w:rPr>
        <w:t xml:space="preserve">, </w:t>
      </w:r>
      <w:r>
        <w:rPr>
          <w:b/>
          <w:sz w:val="22"/>
        </w:rPr>
        <w:t xml:space="preserve">please </w:t>
      </w:r>
      <w:r>
        <w:rPr>
          <w:b/>
          <w:sz w:val="22"/>
        </w:rPr>
        <w:t xml:space="preserve">purchase </w:t>
      </w:r>
      <w:r>
        <w:rPr>
          <w:b/>
          <w:sz w:val="22"/>
        </w:rPr>
        <w:t xml:space="preserve">this </w:t>
      </w:r>
      <w:r>
        <w:rPr>
          <w:b/>
          <w:sz w:val="22"/>
        </w:rPr>
        <w:t xml:space="preserve">model </w:t>
      </w:r>
      <w:r>
        <w:rPr>
          <w:b/>
          <w:sz w:val="28"/>
        </w:rPr>
        <w:t xml:space="preserve">and </w:t>
      </w:r>
      <w:r>
        <w:rPr>
          <w:b/>
          <w:sz w:val="34"/>
        </w:rPr>
        <w:t xml:space="preserve">get </w:t>
      </w:r>
      <w:r>
        <w:rPr>
          <w:b/>
          <w:sz w:val="38"/>
        </w:rPr>
        <w:t xml:space="preserve">a </w:t>
      </w:r>
      <w:r>
        <w:rPr>
          <w:b/>
          <w:sz w:val="36"/>
        </w:rPr>
        <w:t xml:space="preserve">4gb </w:t>
      </w:r>
      <w:r>
        <w:rPr>
          <w:b/>
          <w:sz w:val="34"/>
        </w:rPr>
        <w:t xml:space="preserve">stick </w:t>
      </w:r>
      <w:r>
        <w:rPr>
          <w:b/>
          <w:sz w:val="40"/>
        </w:rPr>
        <w:t xml:space="preserve">of </w:t>
      </w:r>
      <w:r>
        <w:rPr>
          <w:b/>
          <w:sz w:val="38"/>
        </w:rPr>
        <w:t xml:space="preserve">ram </w:t>
      </w:r>
      <w:r>
        <w:rPr>
          <w:b/>
          <w:sz w:val="34"/>
        </w:rPr>
        <w:t xml:space="preserve">to </w:t>
      </w:r>
      <w:r>
        <w:rPr>
          <w:b/>
          <w:sz w:val="34"/>
        </w:rPr>
        <w:t xml:space="preserve">save </w:t>
      </w:r>
      <w:r>
        <w:rPr>
          <w:b/>
          <w:sz w:val="24"/>
        </w:rPr>
        <w:t xml:space="preserve">you </w:t>
      </w:r>
      <w:r>
        <w:rPr>
          <w:b/>
          <w:sz w:val="20"/>
        </w:rPr>
        <w:t xml:space="preserve">10 </w:t>
      </w:r>
    </w:p>
    <w:p>
      <w:r>
        <w:t>JATCE-AT</w:t>
      </w:r>
    </w:p>
    <w:p>
      <w:r>
        <w:rPr>
          <w:sz w:val="20"/>
        </w:rPr>
        <w:t xml:space="preserve">one </w:t>
      </w:r>
      <w:r>
        <w:rPr>
          <w:sz w:val="20"/>
        </w:rPr>
        <w:t xml:space="preserve">more </w:t>
      </w:r>
      <w:r>
        <w:rPr>
          <w:b/>
          <w:sz w:val="40"/>
        </w:rPr>
        <w:t xml:space="preserve">tip </w:t>
      </w:r>
      <w:r>
        <w:rPr>
          <w:sz w:val="20"/>
        </w:rPr>
        <w:t xml:space="preserve">, </w:t>
      </w:r>
      <w:r>
        <w:rPr>
          <w:sz w:val="20"/>
        </w:rPr>
        <w:t xml:space="preserve">please </w:t>
      </w:r>
      <w:r>
        <w:rPr>
          <w:sz w:val="20"/>
        </w:rPr>
        <w:t xml:space="preserve">purchase </w:t>
      </w:r>
      <w:r>
        <w:rPr>
          <w:sz w:val="20"/>
        </w:rPr>
        <w:t xml:space="preserve">this </w:t>
      </w:r>
      <w:r>
        <w:rPr>
          <w:sz w:val="20"/>
        </w:rPr>
        <w:t xml:space="preserve">model </w:t>
      </w:r>
      <w:r>
        <w:rPr>
          <w:sz w:val="20"/>
        </w:rPr>
        <w:t xml:space="preserve">and </w:t>
      </w:r>
      <w:r>
        <w:rPr>
          <w:sz w:val="20"/>
        </w:rPr>
        <w:t xml:space="preserve">get </w:t>
      </w:r>
      <w:r>
        <w:rPr>
          <w:sz w:val="20"/>
        </w:rPr>
        <w:t xml:space="preserve">a </w:t>
      </w:r>
      <w:r>
        <w:rPr>
          <w:b/>
          <w:sz w:val="40"/>
        </w:rPr>
        <w:t xml:space="preserve">4gb </w:t>
      </w:r>
      <w:r>
        <w:rPr>
          <w:b/>
          <w:sz w:val="40"/>
        </w:rPr>
        <w:t xml:space="preserve">stick </w:t>
      </w:r>
      <w:r>
        <w:rPr>
          <w:b/>
          <w:sz w:val="40"/>
        </w:rPr>
        <w:t xml:space="preserve">of </w:t>
      </w:r>
      <w:r>
        <w:rPr>
          <w:b/>
          <w:sz w:val="38"/>
        </w:rPr>
        <w:t xml:space="preserve">ram </w:t>
      </w:r>
      <w:r>
        <w:rPr>
          <w:b/>
          <w:sz w:val="40"/>
        </w:rPr>
        <w:t xml:space="preserve">to </w:t>
      </w:r>
      <w:r>
        <w:rPr>
          <w:b/>
          <w:sz w:val="40"/>
        </w:rPr>
        <w:t xml:space="preserve">save </w:t>
      </w:r>
      <w:r>
        <w:rPr>
          <w:sz w:val="20"/>
        </w:rPr>
        <w:t xml:space="preserve">you </w:t>
      </w:r>
      <w:r>
        <w:rPr>
          <w:sz w:val="20"/>
        </w:rPr>
        <w:t xml:space="preserve">10 </w:t>
      </w:r>
    </w:p>
    <w:p>
      <w:r>
        <w:t>JATCE-AC</w:t>
      </w:r>
    </w:p>
    <w:p>
      <w:r>
        <w:rPr>
          <w:b/>
          <w:sz w:val="26"/>
        </w:rPr>
        <w:t xml:space="preserve">one </w:t>
      </w:r>
      <w:r>
        <w:rPr>
          <w:b/>
          <w:sz w:val="26"/>
        </w:rPr>
        <w:t xml:space="preserve">more </w:t>
      </w:r>
      <w:r>
        <w:rPr>
          <w:b/>
          <w:sz w:val="26"/>
        </w:rPr>
        <w:t xml:space="preserve">tip </w:t>
      </w:r>
      <w:r>
        <w:rPr>
          <w:b/>
          <w:sz w:val="26"/>
        </w:rPr>
        <w:t xml:space="preserve">, </w:t>
      </w:r>
      <w:r>
        <w:rPr>
          <w:b/>
          <w:sz w:val="26"/>
        </w:rPr>
        <w:t xml:space="preserve">please </w:t>
      </w:r>
      <w:r>
        <w:rPr>
          <w:b/>
          <w:sz w:val="26"/>
        </w:rPr>
        <w:t xml:space="preserve">purchase </w:t>
      </w:r>
      <w:r>
        <w:rPr>
          <w:b/>
          <w:sz w:val="26"/>
        </w:rPr>
        <w:t xml:space="preserve">this </w:t>
      </w:r>
      <w:r>
        <w:rPr>
          <w:b/>
          <w:sz w:val="26"/>
        </w:rPr>
        <w:t xml:space="preserve">model </w:t>
      </w:r>
      <w:r>
        <w:rPr>
          <w:b/>
          <w:sz w:val="28"/>
        </w:rPr>
        <w:t xml:space="preserve">and </w:t>
      </w:r>
      <w:r>
        <w:rPr>
          <w:b/>
          <w:sz w:val="28"/>
        </w:rPr>
        <w:t xml:space="preserve">get </w:t>
      </w:r>
      <w:r>
        <w:rPr>
          <w:b/>
          <w:sz w:val="30"/>
        </w:rPr>
        <w:t xml:space="preserve">a </w:t>
      </w:r>
      <w:r>
        <w:rPr>
          <w:b/>
          <w:sz w:val="30"/>
        </w:rPr>
        <w:t xml:space="preserve">4gb </w:t>
      </w:r>
      <w:r>
        <w:rPr>
          <w:b/>
          <w:sz w:val="30"/>
        </w:rPr>
        <w:t xml:space="preserve">stick </w:t>
      </w:r>
      <w:r>
        <w:rPr>
          <w:b/>
          <w:sz w:val="30"/>
        </w:rPr>
        <w:t xml:space="preserve">of </w:t>
      </w:r>
      <w:r>
        <w:rPr>
          <w:b/>
          <w:sz w:val="30"/>
        </w:rPr>
        <w:t xml:space="preserve">ram </w:t>
      </w:r>
      <w:r>
        <w:rPr>
          <w:b/>
          <w:sz w:val="30"/>
        </w:rPr>
        <w:t xml:space="preserve">to </w:t>
      </w:r>
      <w:r>
        <w:rPr>
          <w:b/>
          <w:sz w:val="30"/>
        </w:rPr>
        <w:t xml:space="preserve">save </w:t>
      </w:r>
      <w:r>
        <w:rPr>
          <w:b/>
          <w:sz w:val="26"/>
        </w:rPr>
        <w:t xml:space="preserve">you </w:t>
      </w:r>
      <w:r>
        <w:rPr>
          <w:b/>
          <w:sz w:val="26"/>
        </w:rPr>
        <w:t xml:space="preserve">10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