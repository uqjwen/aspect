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ground truth aspect terms: food decor</w:t>
      </w:r>
    </w:p>
    <w:p>
      <w:r>
        <w:t>ground truth aspect categories: FOOD AMBIENCE</w:t>
      </w:r>
    </w:p>
    <w:p>
      <w:r>
        <w:t>JATCE ATE</w:t>
      </w:r>
    </w:p>
    <w:p>
      <w:r>
        <w:rPr>
          <w:sz w:val="20"/>
        </w:rPr>
        <w:t xml:space="preserve">however </w:t>
      </w:r>
      <w:r>
        <w:rPr>
          <w:sz w:val="20"/>
        </w:rPr>
        <w:t xml:space="preserve">, </w:t>
      </w:r>
      <w:r>
        <w:rPr>
          <w:sz w:val="20"/>
        </w:rPr>
        <w:t xml:space="preserve">if </w:t>
      </w:r>
      <w:r>
        <w:rPr>
          <w:sz w:val="20"/>
        </w:rPr>
        <w:t xml:space="preserve">you </w:t>
      </w:r>
      <w:r>
        <w:rPr>
          <w:sz w:val="20"/>
        </w:rPr>
        <w:t xml:space="preserve">want </w:t>
      </w:r>
      <w:r>
        <w:rPr>
          <w:sz w:val="20"/>
        </w:rPr>
        <w:t xml:space="preserve">great </w:t>
      </w:r>
      <w:r>
        <w:rPr>
          <w:b/>
          <w:sz w:val="24"/>
        </w:rPr>
        <w:t xml:space="preserve">food </w:t>
      </w:r>
      <w:r>
        <w:rPr>
          <w:sz w:val="20"/>
        </w:rPr>
        <w:t xml:space="preserve">at </w:t>
      </w:r>
      <w:r>
        <w:rPr>
          <w:sz w:val="20"/>
        </w:rPr>
        <w:t xml:space="preserve">a </w:t>
      </w:r>
      <w:r>
        <w:rPr>
          <w:sz w:val="20"/>
        </w:rPr>
        <w:t xml:space="preserve">great </w:t>
      </w:r>
      <w:r>
        <w:rPr>
          <w:sz w:val="20"/>
        </w:rPr>
        <w:t xml:space="preserve">price </w:t>
      </w:r>
      <w:r>
        <w:rPr>
          <w:sz w:val="20"/>
        </w:rPr>
        <w:t xml:space="preserve">and </w:t>
      </w:r>
      <w:r>
        <w:rPr>
          <w:sz w:val="20"/>
        </w:rPr>
        <w:t xml:space="preserve">do </w:t>
      </w:r>
      <w:r>
        <w:rPr>
          <w:sz w:val="20"/>
        </w:rPr>
        <w:t xml:space="preserve">n't </w:t>
      </w:r>
      <w:r>
        <w:rPr>
          <w:sz w:val="20"/>
        </w:rPr>
        <w:t xml:space="preserve">mind </w:t>
      </w:r>
      <w:r>
        <w:rPr>
          <w:sz w:val="20"/>
        </w:rPr>
        <w:t xml:space="preserve">the </w:t>
      </w:r>
      <w:r>
        <w:rPr>
          <w:b/>
          <w:sz w:val="26"/>
        </w:rPr>
        <w:t xml:space="preserve">decor </w:t>
      </w:r>
      <w:r>
        <w:rPr>
          <w:sz w:val="20"/>
        </w:rPr>
        <w:t xml:space="preserve">, </w:t>
      </w:r>
      <w:r>
        <w:rPr>
          <w:sz w:val="20"/>
        </w:rPr>
        <w:t xml:space="preserve">you </w:t>
      </w:r>
      <w:r>
        <w:rPr>
          <w:sz w:val="20"/>
        </w:rPr>
        <w:t xml:space="preserve">ca </w:t>
      </w:r>
      <w:r>
        <w:rPr>
          <w:sz w:val="20"/>
        </w:rPr>
        <w:t xml:space="preserve">n't </w:t>
      </w:r>
      <w:r>
        <w:rPr>
          <w:sz w:val="20"/>
        </w:rPr>
        <w:t xml:space="preserve">beat </w:t>
      </w:r>
      <w:r>
        <w:rPr>
          <w:sz w:val="20"/>
        </w:rPr>
        <w:t xml:space="preserve">this </w:t>
      </w:r>
      <w:r>
        <w:rPr>
          <w:sz w:val="20"/>
        </w:rPr>
        <w:t xml:space="preserve">place </w:t>
      </w:r>
    </w:p>
    <w:p>
      <w:r>
        <w:t>JATCE ACD</w:t>
      </w:r>
    </w:p>
    <w:p>
      <w:r>
        <w:rPr>
          <w:b/>
          <w:sz w:val="20"/>
        </w:rPr>
        <w:t xml:space="preserve">however </w:t>
      </w:r>
      <w:r>
        <w:rPr>
          <w:b/>
          <w:sz w:val="20"/>
        </w:rPr>
        <w:t xml:space="preserve">, </w:t>
      </w:r>
      <w:r>
        <w:rPr>
          <w:b/>
          <w:sz w:val="20"/>
        </w:rPr>
        <w:t xml:space="preserve">if </w:t>
      </w:r>
      <w:r>
        <w:rPr>
          <w:b/>
          <w:sz w:val="22"/>
        </w:rPr>
        <w:t xml:space="preserve">you </w:t>
      </w:r>
      <w:r>
        <w:rPr>
          <w:b/>
          <w:sz w:val="32"/>
        </w:rPr>
        <w:t xml:space="preserve">want </w:t>
      </w:r>
      <w:r>
        <w:rPr>
          <w:b/>
          <w:sz w:val="30"/>
        </w:rPr>
        <w:t xml:space="preserve">great </w:t>
      </w:r>
      <w:r>
        <w:rPr>
          <w:b/>
          <w:sz w:val="24"/>
        </w:rPr>
        <w:t xml:space="preserve">food </w:t>
      </w:r>
      <w:r>
        <w:rPr>
          <w:b/>
          <w:sz w:val="24"/>
        </w:rPr>
        <w:t xml:space="preserve">at </w:t>
      </w:r>
      <w:r>
        <w:rPr>
          <w:b/>
          <w:sz w:val="24"/>
        </w:rPr>
        <w:t xml:space="preserve">a </w:t>
      </w:r>
      <w:r>
        <w:rPr>
          <w:b/>
          <w:sz w:val="22"/>
        </w:rPr>
        <w:t xml:space="preserve">great </w:t>
      </w:r>
      <w:r>
        <w:rPr>
          <w:b/>
          <w:sz w:val="20"/>
        </w:rPr>
        <w:t xml:space="preserve">price </w:t>
      </w:r>
      <w:r>
        <w:rPr>
          <w:b/>
          <w:sz w:val="20"/>
        </w:rPr>
        <w:t xml:space="preserve">and </w:t>
      </w:r>
      <w:r>
        <w:rPr>
          <w:b/>
          <w:sz w:val="22"/>
        </w:rPr>
        <w:t xml:space="preserve">do </w:t>
      </w:r>
      <w:r>
        <w:rPr>
          <w:b/>
          <w:sz w:val="30"/>
        </w:rPr>
        <w:t xml:space="preserve">n't </w:t>
      </w:r>
      <w:r>
        <w:rPr>
          <w:b/>
          <w:sz w:val="34"/>
        </w:rPr>
        <w:t xml:space="preserve">mind </w:t>
      </w:r>
      <w:r>
        <w:rPr>
          <w:b/>
          <w:sz w:val="40"/>
        </w:rPr>
        <w:t xml:space="preserve">the </w:t>
      </w:r>
      <w:r>
        <w:rPr>
          <w:b/>
          <w:sz w:val="32"/>
        </w:rPr>
        <w:t xml:space="preserve">decor </w:t>
      </w:r>
      <w:r>
        <w:rPr>
          <w:b/>
          <w:sz w:val="26"/>
        </w:rPr>
        <w:t xml:space="preserve">, </w:t>
      </w:r>
      <w:r>
        <w:rPr>
          <w:b/>
          <w:sz w:val="20"/>
        </w:rPr>
        <w:t xml:space="preserve">you </w:t>
      </w:r>
      <w:r>
        <w:rPr>
          <w:b/>
          <w:sz w:val="20"/>
        </w:rPr>
        <w:t xml:space="preserve">ca </w:t>
      </w:r>
      <w:r>
        <w:rPr>
          <w:b/>
          <w:sz w:val="20"/>
        </w:rPr>
        <w:t xml:space="preserve">n't </w:t>
      </w:r>
      <w:r>
        <w:rPr>
          <w:b/>
          <w:sz w:val="20"/>
        </w:rPr>
        <w:t xml:space="preserve">beat </w:t>
      </w:r>
      <w:r>
        <w:rPr>
          <w:b/>
          <w:sz w:val="20"/>
        </w:rPr>
        <w:t xml:space="preserve">this </w:t>
      </w:r>
      <w:r>
        <w:rPr>
          <w:b/>
          <w:sz w:val="20"/>
        </w:rPr>
        <w:t xml:space="preserve">place </w:t>
      </w:r>
    </w:p>
    <w:p>
      <w:r>
        <w:t>JATCE-AT</w:t>
      </w:r>
    </w:p>
    <w:p>
      <w:r>
        <w:rPr>
          <w:sz w:val="20"/>
        </w:rPr>
        <w:t xml:space="preserve">however </w:t>
      </w:r>
      <w:r>
        <w:rPr>
          <w:sz w:val="20"/>
        </w:rPr>
        <w:t xml:space="preserve">, </w:t>
      </w:r>
      <w:r>
        <w:rPr>
          <w:sz w:val="20"/>
        </w:rPr>
        <w:t xml:space="preserve">if </w:t>
      </w:r>
      <w:r>
        <w:rPr>
          <w:sz w:val="20"/>
        </w:rPr>
        <w:t xml:space="preserve">you </w:t>
      </w:r>
      <w:r>
        <w:rPr>
          <w:sz w:val="20"/>
        </w:rPr>
        <w:t xml:space="preserve">want </w:t>
      </w:r>
      <w:r>
        <w:rPr>
          <w:sz w:val="20"/>
        </w:rPr>
        <w:t xml:space="preserve">great </w:t>
      </w:r>
      <w:r>
        <w:rPr>
          <w:b/>
          <w:sz w:val="24"/>
        </w:rPr>
        <w:t xml:space="preserve">food </w:t>
      </w:r>
      <w:r>
        <w:rPr>
          <w:sz w:val="20"/>
        </w:rPr>
        <w:t xml:space="preserve">at </w:t>
      </w:r>
      <w:r>
        <w:rPr>
          <w:sz w:val="20"/>
        </w:rPr>
        <w:t xml:space="preserve">a </w:t>
      </w:r>
      <w:r>
        <w:rPr>
          <w:sz w:val="20"/>
        </w:rPr>
        <w:t xml:space="preserve">great </w:t>
      </w:r>
      <w:r>
        <w:rPr>
          <w:sz w:val="20"/>
        </w:rPr>
        <w:t xml:space="preserve">price </w:t>
      </w:r>
      <w:r>
        <w:rPr>
          <w:sz w:val="20"/>
        </w:rPr>
        <w:t xml:space="preserve">and </w:t>
      </w:r>
      <w:r>
        <w:rPr>
          <w:sz w:val="20"/>
        </w:rPr>
        <w:t xml:space="preserve">do </w:t>
      </w:r>
      <w:r>
        <w:rPr>
          <w:sz w:val="20"/>
        </w:rPr>
        <w:t xml:space="preserve">n't </w:t>
      </w:r>
      <w:r>
        <w:rPr>
          <w:sz w:val="20"/>
        </w:rPr>
        <w:t xml:space="preserve">mind </w:t>
      </w:r>
      <w:r>
        <w:rPr>
          <w:sz w:val="20"/>
        </w:rPr>
        <w:t xml:space="preserve">the </w:t>
      </w:r>
      <w:r>
        <w:rPr>
          <w:b/>
          <w:sz w:val="26"/>
        </w:rPr>
        <w:t xml:space="preserve">decor </w:t>
      </w:r>
      <w:r>
        <w:rPr>
          <w:sz w:val="20"/>
        </w:rPr>
        <w:t xml:space="preserve">, </w:t>
      </w:r>
      <w:r>
        <w:rPr>
          <w:sz w:val="20"/>
        </w:rPr>
        <w:t xml:space="preserve">you </w:t>
      </w:r>
      <w:r>
        <w:rPr>
          <w:sz w:val="20"/>
        </w:rPr>
        <w:t xml:space="preserve">ca </w:t>
      </w:r>
      <w:r>
        <w:rPr>
          <w:sz w:val="20"/>
        </w:rPr>
        <w:t xml:space="preserve">n't </w:t>
      </w:r>
      <w:r>
        <w:rPr>
          <w:sz w:val="20"/>
        </w:rPr>
        <w:t xml:space="preserve">beat </w:t>
      </w:r>
      <w:r>
        <w:rPr>
          <w:sz w:val="20"/>
        </w:rPr>
        <w:t xml:space="preserve">this </w:t>
      </w:r>
      <w:r>
        <w:rPr>
          <w:sz w:val="20"/>
        </w:rPr>
        <w:t xml:space="preserve">place </w:t>
      </w:r>
    </w:p>
    <w:p>
      <w:r>
        <w:t>JATCE-AC</w:t>
      </w:r>
    </w:p>
    <w:p>
      <w:r>
        <w:rPr>
          <w:b/>
          <w:sz w:val="22"/>
        </w:rPr>
        <w:t xml:space="preserve">however </w:t>
      </w:r>
      <w:r>
        <w:rPr>
          <w:b/>
          <w:sz w:val="22"/>
        </w:rPr>
        <w:t xml:space="preserve">, </w:t>
      </w:r>
      <w:r>
        <w:rPr>
          <w:b/>
          <w:sz w:val="24"/>
        </w:rPr>
        <w:t xml:space="preserve">if </w:t>
      </w:r>
      <w:r>
        <w:rPr>
          <w:b/>
          <w:sz w:val="24"/>
        </w:rPr>
        <w:t xml:space="preserve">you </w:t>
      </w:r>
      <w:r>
        <w:rPr>
          <w:b/>
          <w:sz w:val="26"/>
        </w:rPr>
        <w:t xml:space="preserve">want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food </w:t>
      </w:r>
      <w:r>
        <w:rPr>
          <w:b/>
          <w:sz w:val="24"/>
        </w:rPr>
        <w:t xml:space="preserve">at </w:t>
      </w:r>
      <w:r>
        <w:rPr>
          <w:b/>
          <w:sz w:val="24"/>
        </w:rPr>
        <w:t xml:space="preserve">a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price </w:t>
      </w:r>
      <w:r>
        <w:rPr>
          <w:b/>
          <w:sz w:val="24"/>
        </w:rPr>
        <w:t xml:space="preserve">and </w:t>
      </w:r>
      <w:r>
        <w:rPr>
          <w:b/>
          <w:sz w:val="24"/>
        </w:rPr>
        <w:t xml:space="preserve">do </w:t>
      </w:r>
      <w:r>
        <w:rPr>
          <w:b/>
          <w:sz w:val="26"/>
        </w:rPr>
        <w:t xml:space="preserve">n't </w:t>
      </w:r>
      <w:r>
        <w:rPr>
          <w:b/>
          <w:sz w:val="26"/>
        </w:rPr>
        <w:t xml:space="preserve">mind </w:t>
      </w:r>
      <w:r>
        <w:rPr>
          <w:b/>
          <w:sz w:val="26"/>
        </w:rPr>
        <w:t xml:space="preserve">the </w:t>
      </w:r>
      <w:r>
        <w:rPr>
          <w:b/>
          <w:sz w:val="26"/>
        </w:rPr>
        <w:t xml:space="preserve">decor 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you </w:t>
      </w:r>
      <w:r>
        <w:rPr>
          <w:b/>
          <w:sz w:val="22"/>
        </w:rPr>
        <w:t xml:space="preserve">ca </w:t>
      </w:r>
      <w:r>
        <w:rPr>
          <w:b/>
          <w:sz w:val="22"/>
        </w:rPr>
        <w:t xml:space="preserve">n't </w:t>
      </w:r>
      <w:r>
        <w:rPr>
          <w:b/>
          <w:sz w:val="22"/>
        </w:rPr>
        <w:t xml:space="preserve">beat </w:t>
      </w:r>
      <w:r>
        <w:rPr>
          <w:b/>
          <w:sz w:val="22"/>
        </w:rPr>
        <w:t xml:space="preserve">this </w:t>
      </w:r>
      <w:r>
        <w:rPr>
          <w:b/>
          <w:sz w:val="22"/>
        </w:rPr>
        <w:t xml:space="preserve">place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