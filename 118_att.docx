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ground truth aspect terms: hard drive</w:t>
      </w:r>
    </w:p>
    <w:p>
      <w:r>
        <w:t>ground truth aspect categories: HARD_DISC</w:t>
      </w:r>
    </w:p>
    <w:p>
      <w:r>
        <w:t>JATCE ATE</w:t>
      </w:r>
    </w:p>
    <w:p>
      <w:r>
        <w:rPr>
          <w:sz w:val="20"/>
        </w:rPr>
        <w:t xml:space="preserve">it </w:t>
      </w:r>
      <w:r>
        <w:rPr>
          <w:sz w:val="20"/>
        </w:rPr>
        <w:t xml:space="preserve">caught </w:t>
      </w:r>
      <w:r>
        <w:rPr>
          <w:sz w:val="20"/>
        </w:rPr>
        <w:t xml:space="preserve">a </w:t>
      </w:r>
      <w:r>
        <w:rPr>
          <w:sz w:val="20"/>
        </w:rPr>
        <w:t xml:space="preserve">virus </w:t>
      </w:r>
      <w:r>
        <w:rPr>
          <w:sz w:val="20"/>
        </w:rPr>
        <w:t xml:space="preserve">that </w:t>
      </w:r>
      <w:r>
        <w:rPr>
          <w:sz w:val="20"/>
        </w:rPr>
        <w:t xml:space="preserve">completely </w:t>
      </w:r>
      <w:r>
        <w:rPr>
          <w:sz w:val="20"/>
        </w:rPr>
        <w:t xml:space="preserve">wiped </w:t>
      </w:r>
      <w:r>
        <w:rPr>
          <w:sz w:val="20"/>
        </w:rPr>
        <w:t xml:space="preserve">out </w:t>
      </w:r>
      <w:r>
        <w:rPr>
          <w:sz w:val="20"/>
        </w:rPr>
        <w:t xml:space="preserve">my </w:t>
      </w:r>
      <w:r>
        <w:rPr>
          <w:b/>
          <w:sz w:val="32"/>
        </w:rPr>
        <w:t xml:space="preserve">hard </w:t>
      </w:r>
      <w:r>
        <w:rPr>
          <w:b/>
          <w:sz w:val="26"/>
        </w:rPr>
        <w:t xml:space="preserve">drive </w:t>
      </w:r>
      <w:r>
        <w:rPr>
          <w:sz w:val="20"/>
        </w:rPr>
        <w:t xml:space="preserve">in </w:t>
      </w:r>
      <w:r>
        <w:rPr>
          <w:sz w:val="20"/>
        </w:rPr>
        <w:t xml:space="preserve">a </w:t>
      </w:r>
      <w:r>
        <w:rPr>
          <w:sz w:val="20"/>
        </w:rPr>
        <w:t xml:space="preserve">matter </w:t>
      </w:r>
      <w:r>
        <w:rPr>
          <w:sz w:val="20"/>
        </w:rPr>
        <w:t xml:space="preserve">of </w:t>
      </w:r>
      <w:r>
        <w:rPr>
          <w:sz w:val="20"/>
        </w:rPr>
        <w:t xml:space="preserve">hours </w:t>
      </w:r>
    </w:p>
    <w:p>
      <w:r>
        <w:t>JATCE ACD</w:t>
      </w:r>
    </w:p>
    <w:p>
      <w:r>
        <w:rPr>
          <w:b/>
          <w:sz w:val="20"/>
        </w:rPr>
        <w:t xml:space="preserve">it </w:t>
      </w:r>
      <w:r>
        <w:rPr>
          <w:b/>
          <w:sz w:val="20"/>
        </w:rPr>
        <w:t xml:space="preserve">caught </w:t>
      </w:r>
      <w:r>
        <w:rPr>
          <w:b/>
          <w:sz w:val="22"/>
        </w:rPr>
        <w:t xml:space="preserve">a </w:t>
      </w:r>
      <w:r>
        <w:rPr>
          <w:b/>
          <w:sz w:val="24"/>
        </w:rPr>
        <w:t xml:space="preserve">virus </w:t>
      </w:r>
      <w:r>
        <w:rPr>
          <w:b/>
          <w:sz w:val="24"/>
        </w:rPr>
        <w:t xml:space="preserve">that </w:t>
      </w:r>
      <w:r>
        <w:rPr>
          <w:b/>
          <w:sz w:val="24"/>
        </w:rPr>
        <w:t xml:space="preserve">completely </w:t>
      </w:r>
      <w:r>
        <w:rPr>
          <w:b/>
          <w:sz w:val="26"/>
        </w:rPr>
        <w:t xml:space="preserve">wiped </w:t>
      </w:r>
      <w:r>
        <w:rPr>
          <w:b/>
          <w:sz w:val="34"/>
        </w:rPr>
        <w:t xml:space="preserve">out </w:t>
      </w:r>
      <w:r>
        <w:rPr>
          <w:b/>
          <w:sz w:val="40"/>
        </w:rPr>
        <w:t xml:space="preserve">my </w:t>
      </w:r>
      <w:r>
        <w:rPr>
          <w:b/>
          <w:sz w:val="38"/>
        </w:rPr>
        <w:t xml:space="preserve">hard </w:t>
      </w:r>
      <w:r>
        <w:rPr>
          <w:b/>
          <w:sz w:val="38"/>
        </w:rPr>
        <w:t xml:space="preserve">drive </w:t>
      </w:r>
      <w:r>
        <w:rPr>
          <w:b/>
          <w:sz w:val="28"/>
        </w:rPr>
        <w:t xml:space="preserve">in </w:t>
      </w:r>
      <w:r>
        <w:rPr>
          <w:b/>
          <w:sz w:val="22"/>
        </w:rPr>
        <w:t xml:space="preserve">a </w:t>
      </w:r>
      <w:r>
        <w:rPr>
          <w:b/>
          <w:sz w:val="20"/>
        </w:rPr>
        <w:t xml:space="preserve">matter </w:t>
      </w:r>
      <w:r>
        <w:rPr>
          <w:b/>
          <w:sz w:val="20"/>
        </w:rPr>
        <w:t xml:space="preserve">of </w:t>
      </w:r>
      <w:r>
        <w:rPr>
          <w:b/>
          <w:sz w:val="20"/>
        </w:rPr>
        <w:t xml:space="preserve">hours </w:t>
      </w:r>
    </w:p>
    <w:p>
      <w:r>
        <w:t>JATCE-AT</w:t>
      </w:r>
    </w:p>
    <w:p>
      <w:r>
        <w:rPr>
          <w:sz w:val="20"/>
        </w:rPr>
        <w:t xml:space="preserve">it </w:t>
      </w:r>
      <w:r>
        <w:rPr>
          <w:b/>
          <w:sz w:val="24"/>
        </w:rPr>
        <w:t xml:space="preserve">caught </w:t>
      </w:r>
      <w:r>
        <w:rPr>
          <w:sz w:val="20"/>
        </w:rPr>
        <w:t xml:space="preserve">a </w:t>
      </w:r>
      <w:r>
        <w:rPr>
          <w:b/>
          <w:sz w:val="24"/>
        </w:rPr>
        <w:t xml:space="preserve">virus </w:t>
      </w:r>
      <w:r>
        <w:rPr>
          <w:sz w:val="20"/>
        </w:rPr>
        <w:t xml:space="preserve">that </w:t>
      </w:r>
      <w:r>
        <w:rPr>
          <w:sz w:val="20"/>
        </w:rPr>
        <w:t xml:space="preserve">completely </w:t>
      </w:r>
      <w:r>
        <w:rPr>
          <w:sz w:val="20"/>
        </w:rPr>
        <w:t xml:space="preserve">wiped </w:t>
      </w:r>
      <w:r>
        <w:rPr>
          <w:sz w:val="20"/>
        </w:rPr>
        <w:t xml:space="preserve">out </w:t>
      </w:r>
      <w:r>
        <w:rPr>
          <w:sz w:val="20"/>
        </w:rPr>
        <w:t xml:space="preserve">my </w:t>
      </w:r>
      <w:r>
        <w:rPr>
          <w:b/>
          <w:sz w:val="32"/>
        </w:rPr>
        <w:t xml:space="preserve">hard </w:t>
      </w:r>
      <w:r>
        <w:rPr>
          <w:b/>
          <w:sz w:val="26"/>
        </w:rPr>
        <w:t xml:space="preserve">drive </w:t>
      </w:r>
      <w:r>
        <w:rPr>
          <w:sz w:val="20"/>
        </w:rPr>
        <w:t xml:space="preserve">in </w:t>
      </w:r>
      <w:r>
        <w:rPr>
          <w:sz w:val="20"/>
        </w:rPr>
        <w:t xml:space="preserve">a </w:t>
      </w:r>
      <w:r>
        <w:rPr>
          <w:sz w:val="20"/>
        </w:rPr>
        <w:t xml:space="preserve">matter </w:t>
      </w:r>
      <w:r>
        <w:rPr>
          <w:sz w:val="20"/>
        </w:rPr>
        <w:t xml:space="preserve">of </w:t>
      </w:r>
      <w:r>
        <w:rPr>
          <w:sz w:val="20"/>
        </w:rPr>
        <w:t xml:space="preserve">hours </w:t>
      </w:r>
    </w:p>
    <w:p>
      <w:r>
        <w:t>JATCE-AC</w:t>
      </w:r>
    </w:p>
    <w:p>
      <w:r>
        <w:rPr>
          <w:b/>
          <w:sz w:val="24"/>
        </w:rPr>
        <w:t xml:space="preserve">it </w:t>
      </w:r>
      <w:r>
        <w:rPr>
          <w:b/>
          <w:sz w:val="24"/>
        </w:rPr>
        <w:t xml:space="preserve">caught </w:t>
      </w:r>
      <w:r>
        <w:rPr>
          <w:b/>
          <w:sz w:val="26"/>
        </w:rPr>
        <w:t xml:space="preserve">a </w:t>
      </w:r>
      <w:r>
        <w:rPr>
          <w:b/>
          <w:sz w:val="26"/>
        </w:rPr>
        <w:t xml:space="preserve">virus </w:t>
      </w:r>
      <w:r>
        <w:rPr>
          <w:b/>
          <w:sz w:val="26"/>
        </w:rPr>
        <w:t xml:space="preserve">that </w:t>
      </w:r>
      <w:r>
        <w:rPr>
          <w:b/>
          <w:sz w:val="26"/>
        </w:rPr>
        <w:t xml:space="preserve">completely </w:t>
      </w:r>
      <w:r>
        <w:rPr>
          <w:b/>
          <w:sz w:val="26"/>
        </w:rPr>
        <w:t xml:space="preserve">wiped </w:t>
      </w:r>
      <w:r>
        <w:rPr>
          <w:b/>
          <w:sz w:val="28"/>
        </w:rPr>
        <w:t xml:space="preserve">out </w:t>
      </w:r>
      <w:r>
        <w:rPr>
          <w:b/>
          <w:sz w:val="28"/>
        </w:rPr>
        <w:t xml:space="preserve">my </w:t>
      </w:r>
      <w:r>
        <w:rPr>
          <w:b/>
          <w:sz w:val="28"/>
        </w:rPr>
        <w:t xml:space="preserve">hard </w:t>
      </w:r>
      <w:r>
        <w:rPr>
          <w:b/>
          <w:sz w:val="28"/>
        </w:rPr>
        <w:t xml:space="preserve">drive </w:t>
      </w:r>
      <w:r>
        <w:rPr>
          <w:b/>
          <w:sz w:val="26"/>
        </w:rPr>
        <w:t xml:space="preserve">in </w:t>
      </w:r>
      <w:r>
        <w:rPr>
          <w:b/>
          <w:sz w:val="26"/>
        </w:rPr>
        <w:t xml:space="preserve">a </w:t>
      </w:r>
      <w:r>
        <w:rPr>
          <w:b/>
          <w:sz w:val="24"/>
        </w:rPr>
        <w:t xml:space="preserve">matter </w:t>
      </w:r>
      <w:r>
        <w:rPr>
          <w:b/>
          <w:sz w:val="24"/>
        </w:rPr>
        <w:t xml:space="preserve">of </w:t>
      </w:r>
      <w:r>
        <w:rPr>
          <w:b/>
          <w:sz w:val="24"/>
        </w:rPr>
        <w:t xml:space="preserve">hours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